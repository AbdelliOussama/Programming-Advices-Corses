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Cryptography in C#</w:t>
      </w:r>
    </w:p>
    <w:p>
      <w:pPr>
        <w:jc w:val="center"/>
      </w:pPr>
      <w:r>
        <w:rPr>
          <w:b/>
          <w:color w:val="0066CC"/>
          <w:sz w:val="28"/>
        </w:rPr>
        <w:t>Introduction to Cryptography in C#</w:t>
      </w:r>
    </w:p>
    <w:p>
      <w:r>
        <w:t>Cryptography ensures secure communication and data storage. In C#, you can implement cryptographic algorithms like hashing, symmetric encryption, and asymmetric encryption.</w:t>
      </w:r>
    </w:p>
    <w:p>
      <w:pPr>
        <w:jc w:val="center"/>
      </w:pPr>
      <w:r>
        <w:rPr>
          <w:b/>
          <w:color w:val="0066CC"/>
          <w:sz w:val="28"/>
        </w:rPr>
        <w:t>1. Hashing (SHA256 Example)</w:t>
      </w:r>
    </w:p>
    <w:p>
      <w:r>
        <w:t>Hashing generates a fixed-size output from input data. It is commonly used for data integrity checks or storing passwords securely.</w:t>
      </w:r>
    </w:p>
    <w:p>
      <w:pPr>
        <w:jc w:val="left"/>
      </w:pPr>
      <w:r>
        <w:t>using System.Security.Cryptography;</w:t>
        <w:br/>
        <w:t>using System.Text;</w:t>
        <w:br/>
        <w:br/>
        <w:t>string data = "mySensitiveData";</w:t>
        <w:br/>
        <w:t>using (SHA256 sha256 = SHA256.Create())</w:t>
        <w:br/>
        <w:t>{</w:t>
        <w:br/>
        <w:t xml:space="preserve">    byte[] bytes = Encoding.UTF8.GetBytes(data);</w:t>
        <w:br/>
        <w:t xml:space="preserve">    byte[] hash = sha256.ComputeHash(bytes);</w:t>
        <w:br/>
        <w:br/>
        <w:t xml:space="preserve">    StringBuilder hashString = new StringBuilder();</w:t>
        <w:br/>
        <w:t xml:space="preserve">    foreach (byte b in hash)</w:t>
        <w:br/>
        <w:t xml:space="preserve">    {</w:t>
        <w:br/>
        <w:t xml:space="preserve">        hashString.Append(b.ToString("x2"));</w:t>
        <w:br/>
        <w:t xml:space="preserve">    }</w:t>
        <w:br/>
        <w:br/>
        <w:t xml:space="preserve">    Console.WriteLine($"Hashed value: {hashString}");</w:t>
        <w:br/>
        <w:t>}</w:t>
        <w:br/>
      </w:r>
    </w:p>
    <w:p>
      <w:pPr>
        <w:jc w:val="center"/>
      </w:pPr>
      <w:r>
        <w:rPr>
          <w:b/>
          <w:color w:val="0066CC"/>
          <w:sz w:val="28"/>
        </w:rPr>
        <w:t>2. Symmetric Encryption (AES Example)</w:t>
      </w:r>
    </w:p>
    <w:p>
      <w:r>
        <w:t>Symmetric encryption uses a single key for both encryption and decryption. AES is a popular symmetric algorithm.</w:t>
      </w:r>
    </w:p>
    <w:p>
      <w:r>
        <w:t>**AES Encryption Example:**</w:t>
      </w:r>
    </w:p>
    <w:p>
      <w:pPr>
        <w:jc w:val="left"/>
      </w:pPr>
      <w:r>
        <w:t>using System;</w:t>
        <w:br/>
        <w:t>using System.IO;</w:t>
        <w:br/>
        <w:t>using System.Security.Cryptography;</w:t>
        <w:br/>
        <w:t>using System.Text;</w:t>
        <w:br/>
        <w:br/>
        <w:t>string plainText = "Sensitive information";</w:t>
        <w:br/>
        <w:br/>
        <w:t>using (Aes aes = Aes.Create())</w:t>
        <w:br/>
        <w:t>{</w:t>
        <w:br/>
        <w:t xml:space="preserve">    aes.Key = Encoding.UTF8.GetBytes("A very strong key!!");</w:t>
        <w:br/>
        <w:t xml:space="preserve">    aes.IV = Encoding.UTF8.GetBytes("A strong IV text!");</w:t>
        <w:br/>
        <w:br/>
        <w:t xml:space="preserve">    ICryptoTransform encryptor = aes.CreateEncryptor(aes.Key, aes.IV);</w:t>
        <w:br/>
        <w:br/>
        <w:t xml:space="preserve">    using (MemoryStream ms = new MemoryStream())</w:t>
        <w:br/>
        <w:t xml:space="preserve">    {</w:t>
        <w:br/>
        <w:t xml:space="preserve">        using (CryptoStream cs = new CryptoStream(ms, encryptor, CryptoStreamMode.Write))</w:t>
        <w:br/>
        <w:t xml:space="preserve">        {</w:t>
        <w:br/>
        <w:t xml:space="preserve">            using (StreamWriter sw = new StreamWriter(cs))</w:t>
        <w:br/>
        <w:t xml:space="preserve">            {</w:t>
        <w:br/>
        <w:t xml:space="preserve">                sw.Write(plainText);</w:t>
        <w:br/>
        <w:t xml:space="preserve">            }</w:t>
        <w:br/>
        <w:t xml:space="preserve">            byte[] encrypted = ms.ToArray();</w:t>
        <w:br/>
        <w:t xml:space="preserve">            Console.WriteLine($"Encrypted: {Convert.ToBase64String(encrypted)}");</w:t>
        <w:br/>
        <w:t xml:space="preserve">        }</w:t>
        <w:br/>
        <w:t xml:space="preserve">    }</w:t>
        <w:br/>
        <w:t>}</w:t>
        <w:br/>
      </w:r>
    </w:p>
    <w:p>
      <w:r>
        <w:t>**AES Decryption Example:**</w:t>
      </w:r>
    </w:p>
    <w:p>
      <w:pPr>
        <w:jc w:val="left"/>
      </w:pPr>
      <w:r>
        <w:t>string encryptedText = "Encrypted data here";</w:t>
        <w:br/>
        <w:t>byte[] cipherText = Convert.FromBase64String(encryptedText);</w:t>
        <w:br/>
        <w:br/>
        <w:t>using (Aes aes = Aes.Create())</w:t>
        <w:br/>
        <w:t>{</w:t>
        <w:br/>
        <w:t xml:space="preserve">    aes.Key = Encoding.UTF8.GetBytes("A very strong key!!");</w:t>
        <w:br/>
        <w:t xml:space="preserve">    aes.IV = Encoding.UTF8.GetBytes("A strong IV text!");</w:t>
        <w:br/>
        <w:br/>
        <w:t xml:space="preserve">    ICryptoTransform decryptor = aes.CreateDecryptor(aes.Key, aes.IV);</w:t>
        <w:br/>
        <w:br/>
        <w:t xml:space="preserve">    using (MemoryStream ms = new MemoryStream(cipherText))</w:t>
        <w:br/>
        <w:t xml:space="preserve">    {</w:t>
        <w:br/>
        <w:t xml:space="preserve">        using (CryptoStream cs = new CryptoStream(ms, decryptor, CryptoStreamMode.Read))</w:t>
        <w:br/>
        <w:t xml:space="preserve">        {</w:t>
        <w:br/>
        <w:t xml:space="preserve">            using (StreamReader sr = new StreamReader(cs))</w:t>
        <w:br/>
        <w:t xml:space="preserve">            {</w:t>
        <w:br/>
        <w:t xml:space="preserve">                string decrypted = sr.ReadToEnd();</w:t>
        <w:br/>
        <w:t xml:space="preserve">                Console.WriteLine($"Decrypted: {decrypted}");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jc w:val="center"/>
      </w:pPr>
      <w:r>
        <w:rPr>
          <w:b/>
          <w:color w:val="0066CC"/>
          <w:sz w:val="28"/>
        </w:rPr>
        <w:t>3. Asymmetric Encryption (RSA Example)</w:t>
      </w:r>
    </w:p>
    <w:p>
      <w:r>
        <w:t>Asymmetric encryption uses a pair of keys, one public and one private. The public key encrypts the data, while the private key decrypts it.</w:t>
      </w:r>
    </w:p>
    <w:p>
      <w:r>
        <w:t>**RSA Encryption Example:**</w:t>
      </w:r>
    </w:p>
    <w:p>
      <w:pPr>
        <w:jc w:val="left"/>
      </w:pPr>
      <w:r>
        <w:t>using System;</w:t>
        <w:br/>
        <w:t>using System.Security.Cryptography;</w:t>
        <w:br/>
        <w:t>using System.Text;</w:t>
        <w:br/>
        <w:br/>
        <w:t>string data = "My secret data";</w:t>
        <w:br/>
        <w:br/>
        <w:t>using (RSACryptoServiceProvider rsa = new RSACryptoServiceProvider())</w:t>
        <w:br/>
        <w:t>{</w:t>
        <w:br/>
        <w:t xml:space="preserve">    byte[] dataBytes = Encoding.UTF8.GetBytes(data);</w:t>
        <w:br/>
        <w:t xml:space="preserve">    byte[] encrypted = rsa.Encrypt(dataBytes, false);</w:t>
        <w:br/>
        <w:br/>
        <w:t xml:space="preserve">    Console.WriteLine($"Encrypted: {Convert.ToBase64String(encrypted)}");</w:t>
        <w:br/>
        <w:t>}</w:t>
        <w:br/>
      </w:r>
    </w:p>
    <w:p>
      <w:r>
        <w:t>**RSA Decryption Example:**</w:t>
      </w:r>
    </w:p>
    <w:p>
      <w:pPr>
        <w:jc w:val="left"/>
      </w:pPr>
      <w:r>
        <w:t>string encryptedData = "Encrypted base64 string";</w:t>
        <w:br/>
        <w:t>byte[] encryptedBytes = Convert.FromBase64String(encryptedData);</w:t>
        <w:br/>
        <w:br/>
        <w:t>using (RSACryptoServiceProvider rsa = new RSACryptoServiceProvider())</w:t>
        <w:br/>
        <w:t>{</w:t>
        <w:br/>
        <w:t xml:space="preserve">    byte[] decrypted = rsa.Decrypt(encryptedBytes, false);</w:t>
        <w:br/>
        <w:t xml:space="preserve">    Console.WriteLine($"Decrypted: {Encoding.UTF8.GetString(decrypted)}");</w:t>
        <w:br/>
        <w:t>}</w:t>
        <w:br/>
      </w:r>
    </w:p>
    <w:p>
      <w:pPr>
        <w:jc w:val="center"/>
      </w:pPr>
      <w:r>
        <w:rPr>
          <w:b/>
          <w:color w:val="0066CC"/>
          <w:sz w:val="28"/>
        </w:rPr>
        <w:t>4. Digital Signatures</w:t>
      </w:r>
    </w:p>
    <w:p>
      <w:r>
        <w:t>Digital signatures provide a way to verify the authenticity and integrity of data using asymmetric cryptography.</w:t>
      </w:r>
    </w:p>
    <w:p>
      <w:r>
        <w:t>**Creating a Digital Signature Example:**</w:t>
      </w:r>
    </w:p>
    <w:p>
      <w:pPr>
        <w:jc w:val="left"/>
      </w:pPr>
      <w:r>
        <w:t>using System;</w:t>
        <w:br/>
        <w:t>using System.Security.Cryptography;</w:t>
        <w:br/>
        <w:t>using System.Text;</w:t>
        <w:br/>
        <w:br/>
        <w:t>string data = "Important document";</w:t>
        <w:br/>
        <w:br/>
        <w:t>using (RSACryptoServiceProvider rsa = new RSACryptoServiceProvider())</w:t>
        <w:br/>
        <w:t>{</w:t>
        <w:br/>
        <w:t xml:space="preserve">    byte[] dataBytes = Encoding.UTF8.GetBytes(data);</w:t>
        <w:br/>
        <w:t xml:space="preserve">    byte[] signature = rsa.SignData(dataBytes, CryptoConfig.MapNameToOID("SHA256"));</w:t>
        <w:br/>
        <w:br/>
        <w:t xml:space="preserve">    Console.WriteLine($"Signature: {Convert.ToBase64String(signature)}");</w:t>
        <w:br/>
        <w:t>}</w:t>
        <w:br/>
      </w:r>
    </w:p>
    <w:p>
      <w:r>
        <w:t>**Verifying a Digital Signature Example:**</w:t>
      </w:r>
    </w:p>
    <w:p>
      <w:pPr>
        <w:jc w:val="left"/>
      </w:pPr>
      <w:r>
        <w:t>string originalData = "Important document";</w:t>
        <w:br/>
        <w:t>byte[] signatureBytes = Convert.FromBase64String("Base64SignatureHere");</w:t>
        <w:br/>
        <w:br/>
        <w:t>using (RSACryptoServiceProvider rsa = new RSACryptoServiceProvider())</w:t>
        <w:br/>
        <w:t>{</w:t>
        <w:br/>
        <w:t xml:space="preserve">    byte[] originalBytes = Encoding.UTF8.GetBytes(originalData);</w:t>
        <w:br/>
        <w:t xml:space="preserve">    bool isVerified = rsa.VerifyData(originalBytes, CryptoConfig.MapNameToOID("SHA256"), signatureBytes);</w:t>
        <w:br/>
        <w:br/>
        <w:t xml:space="preserve">    Console.WriteLine($"Signature is valid: {isVerified}");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